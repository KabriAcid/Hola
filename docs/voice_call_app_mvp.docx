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1C" w:rsidRPr="008B4CE2" w:rsidRDefault="0064216A" w:rsidP="00034EF0">
      <w:pPr>
        <w:pStyle w:val="Heading1"/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8B4CE2">
        <w:rPr>
          <w:rFonts w:asciiTheme="minorHAnsi" w:hAnsiTheme="minorHAnsi"/>
          <w:sz w:val="22"/>
          <w:szCs w:val="22"/>
        </w:rPr>
        <w:t>Zero-to-MVP Roadmap: Cheap Reliable Nigeria-Focused Voice Call App</w:t>
      </w:r>
    </w:p>
    <w:p w:rsidR="00302E1C" w:rsidRPr="008B4CE2" w:rsidRDefault="0064216A" w:rsidP="008B4CE2">
      <w:pPr>
        <w:pStyle w:val="Heading2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="Cambria" w:hAnsi="Cambria" w:cs="Cambria"/>
          <w:sz w:val="22"/>
          <w:szCs w:val="22"/>
        </w:rPr>
        <w:t>📍</w:t>
      </w:r>
      <w:r w:rsidRPr="008B4CE2">
        <w:rPr>
          <w:rFonts w:asciiTheme="minorHAnsi" w:hAnsiTheme="minorHAnsi"/>
          <w:sz w:val="22"/>
          <w:szCs w:val="22"/>
        </w:rPr>
        <w:t xml:space="preserve"> Stage 1 — Concept &amp; Validation</w:t>
      </w:r>
    </w:p>
    <w:p w:rsidR="00302E1C" w:rsidRPr="008B4CE2" w:rsidRDefault="0064216A" w:rsidP="008B4CE2">
      <w:pPr>
        <w:spacing w:line="360" w:lineRule="auto"/>
      </w:pPr>
      <w:r w:rsidRPr="008B4CE2">
        <w:t>Goal: Make sure the idea is sharp before spending money or time.</w:t>
      </w:r>
    </w:p>
    <w:p w:rsidR="00302E1C" w:rsidRPr="008B4CE2" w:rsidRDefault="0064216A" w:rsidP="008B4CE2">
      <w:pPr>
        <w:spacing w:line="360" w:lineRule="auto"/>
      </w:pPr>
      <w:r w:rsidRPr="008B4CE2">
        <w:t>1. Choose a brand name</w:t>
      </w:r>
      <w:r w:rsidRPr="008B4CE2">
        <w:br/>
        <w:t>- Short, easy to pronounce, Nigerian-friendly.</w:t>
      </w:r>
      <w:r w:rsidRPr="008B4CE2">
        <w:br/>
        <w:t xml:space="preserve">- Examples: </w:t>
      </w:r>
      <w:r w:rsidRPr="008B4CE2">
        <w:t>“Calla”, “TokTok”, “EchoCall”, “Gong”.</w:t>
      </w:r>
    </w:p>
    <w:p w:rsidR="00302E1C" w:rsidRPr="008B4CE2" w:rsidRDefault="0064216A" w:rsidP="008B4CE2">
      <w:pPr>
        <w:spacing w:line="360" w:lineRule="auto"/>
      </w:pPr>
      <w:r w:rsidRPr="008B4CE2">
        <w:t>2. Write the elevator pitch (1–2 sentences</w:t>
      </w:r>
      <w:proofErr w:type="gramStart"/>
      <w:r w:rsidRPr="008B4CE2">
        <w:t>)</w:t>
      </w:r>
      <w:proofErr w:type="gramEnd"/>
      <w:r w:rsidRPr="008B4CE2">
        <w:br/>
        <w:t>- Example: “The cheapest, most reliable voice call app for Nigerians — works even if the other person’s data is off, with offline SMS alerts.”</w:t>
      </w:r>
    </w:p>
    <w:p w:rsidR="00302E1C" w:rsidRPr="008B4CE2" w:rsidRDefault="0064216A" w:rsidP="008B4CE2">
      <w:pPr>
        <w:spacing w:line="360" w:lineRule="auto"/>
      </w:pPr>
      <w:r w:rsidRPr="008B4CE2">
        <w:t>3. Identify your target audien</w:t>
      </w:r>
      <w:r w:rsidRPr="008B4CE2">
        <w:t>ce</w:t>
      </w:r>
      <w:r w:rsidRPr="008B4CE2">
        <w:br/>
        <w:t>- Regular people avoiding airtime.</w:t>
      </w:r>
      <w:r w:rsidRPr="008B4CE2">
        <w:br/>
        <w:t>- People in low-network areas.</w:t>
      </w:r>
      <w:r w:rsidRPr="008B4CE2">
        <w:br/>
        <w:t>- Small businesses that make lots of local calls.</w:t>
      </w:r>
    </w:p>
    <w:p w:rsidR="00302E1C" w:rsidRPr="008B4CE2" w:rsidRDefault="0064216A" w:rsidP="008B4CE2">
      <w:pPr>
        <w:spacing w:line="360" w:lineRule="auto"/>
      </w:pPr>
      <w:r w:rsidRPr="008B4CE2">
        <w:t>4. Test demand</w:t>
      </w:r>
      <w:proofErr w:type="gramStart"/>
      <w:r w:rsidRPr="008B4CE2">
        <w:t>:</w:t>
      </w:r>
      <w:proofErr w:type="gramEnd"/>
      <w:r w:rsidRPr="008B4CE2">
        <w:br/>
        <w:t>- Post on Facebook/Twitter: “Would you use an app that gives you 1 hour of calls for the price of 10 mins airtime?”</w:t>
      </w:r>
    </w:p>
    <w:p w:rsidR="00302E1C" w:rsidRPr="008B4CE2" w:rsidRDefault="0064216A" w:rsidP="008B4CE2">
      <w:pPr>
        <w:pStyle w:val="Heading2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="Cambria" w:hAnsi="Cambria" w:cs="Cambria"/>
          <w:sz w:val="22"/>
          <w:szCs w:val="22"/>
        </w:rPr>
        <w:t>📍</w:t>
      </w:r>
      <w:r w:rsidRPr="008B4CE2">
        <w:rPr>
          <w:rFonts w:asciiTheme="minorHAnsi" w:hAnsiTheme="minorHAnsi"/>
          <w:sz w:val="22"/>
          <w:szCs w:val="22"/>
        </w:rPr>
        <w:t xml:space="preserve"> St</w:t>
      </w:r>
      <w:r w:rsidRPr="008B4CE2">
        <w:rPr>
          <w:rFonts w:asciiTheme="minorHAnsi" w:hAnsiTheme="minorHAnsi"/>
          <w:sz w:val="22"/>
          <w:szCs w:val="22"/>
        </w:rPr>
        <w:t>age 2 — Core Feature Definition</w:t>
      </w:r>
    </w:p>
    <w:p w:rsidR="00302E1C" w:rsidRPr="008B4CE2" w:rsidRDefault="0064216A" w:rsidP="008B4CE2">
      <w:pPr>
        <w:spacing w:line="360" w:lineRule="auto"/>
      </w:pPr>
      <w:r w:rsidRPr="008B4CE2">
        <w:t>Goal: Keep MVP very small so you can launch fast.</w:t>
      </w:r>
      <w:r w:rsidRPr="008B4CE2">
        <w:br/>
        <w:t>MVP should only have</w:t>
      </w:r>
      <w:proofErr w:type="gramStart"/>
      <w:r w:rsidRPr="008B4CE2">
        <w:t>:</w:t>
      </w:r>
      <w:proofErr w:type="gramEnd"/>
      <w:r w:rsidRPr="008B4CE2">
        <w:br/>
        <w:t>1. User registration (phone number login with OTP)</w:t>
      </w:r>
      <w:r w:rsidRPr="008B4CE2">
        <w:br/>
        <w:t>2. Contact list (show who else uses the app</w:t>
      </w:r>
      <w:proofErr w:type="gramStart"/>
      <w:r w:rsidRPr="008B4CE2">
        <w:t>)</w:t>
      </w:r>
      <w:proofErr w:type="gramEnd"/>
      <w:r w:rsidRPr="008B4CE2">
        <w:br/>
        <w:t>3. Voice call (1-to-1 only, no group calls yet</w:t>
      </w:r>
      <w:proofErr w:type="gramStart"/>
      <w:r w:rsidRPr="008B4CE2">
        <w:t>)</w:t>
      </w:r>
      <w:proofErr w:type="gramEnd"/>
      <w:r w:rsidRPr="008B4CE2">
        <w:br/>
        <w:t xml:space="preserve">4. </w:t>
      </w:r>
      <w:proofErr w:type="gramStart"/>
      <w:r w:rsidRPr="008B4CE2">
        <w:t>Offli</w:t>
      </w:r>
      <w:r w:rsidRPr="008B4CE2">
        <w:t>ne SMS notification</w:t>
      </w:r>
      <w:r w:rsidRPr="008B4CE2">
        <w:br/>
        <w:t>5.</w:t>
      </w:r>
      <w:proofErr w:type="gramEnd"/>
      <w:r w:rsidRPr="008B4CE2">
        <w:t xml:space="preserve"> Call history (basic</w:t>
      </w:r>
      <w:proofErr w:type="gramStart"/>
      <w:r w:rsidRPr="008B4CE2">
        <w:t>)</w:t>
      </w:r>
      <w:proofErr w:type="gramEnd"/>
      <w:r w:rsidRPr="008B4CE2">
        <w:br/>
      </w:r>
      <w:r w:rsidRPr="008B4CE2">
        <w:br/>
        <w:t>No video calls, file sharing, or stories — that’s how you avoid becoming “just another WhatsApp”.</w:t>
      </w:r>
    </w:p>
    <w:p w:rsidR="00302E1C" w:rsidRPr="008B4CE2" w:rsidRDefault="0064216A" w:rsidP="008B4CE2">
      <w:pPr>
        <w:pStyle w:val="Heading2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="Cambria" w:hAnsi="Cambria" w:cs="Cambria"/>
          <w:sz w:val="22"/>
          <w:szCs w:val="22"/>
        </w:rPr>
        <w:lastRenderedPageBreak/>
        <w:t>📍</w:t>
      </w:r>
      <w:r w:rsidRPr="008B4CE2">
        <w:rPr>
          <w:rFonts w:asciiTheme="minorHAnsi" w:hAnsiTheme="minorHAnsi"/>
          <w:sz w:val="22"/>
          <w:szCs w:val="22"/>
        </w:rPr>
        <w:t xml:space="preserve"> Stage 3 — Technical Setup</w:t>
      </w:r>
    </w:p>
    <w:p w:rsidR="00302E1C" w:rsidRPr="008B4CE2" w:rsidRDefault="0064216A" w:rsidP="008B4CE2">
      <w:pPr>
        <w:spacing w:line="360" w:lineRule="auto"/>
      </w:pPr>
      <w:r w:rsidRPr="008B4CE2">
        <w:t>Goal: Prepare the building blocks before coding.</w:t>
      </w:r>
    </w:p>
    <w:p w:rsidR="00302E1C" w:rsidRPr="008B4CE2" w:rsidRDefault="0064216A" w:rsidP="008B4CE2">
      <w:pPr>
        <w:spacing w:line="360" w:lineRule="auto"/>
      </w:pPr>
      <w:r w:rsidRPr="008B4CE2">
        <w:t>1. Tech stack (Beginner-friendly):</w:t>
      </w:r>
      <w:r w:rsidRPr="008B4CE2">
        <w:br/>
      </w:r>
      <w:r w:rsidRPr="008B4CE2">
        <w:t>- Frontend: Flutter (runs on Android + iOS</w:t>
      </w:r>
      <w:proofErr w:type="gramStart"/>
      <w:r w:rsidRPr="008B4CE2">
        <w:t>)</w:t>
      </w:r>
      <w:proofErr w:type="gramEnd"/>
      <w:r w:rsidRPr="008B4CE2">
        <w:br/>
        <w:t>- Backend: Node.js + Express for signaling</w:t>
      </w:r>
      <w:r w:rsidRPr="008B4CE2">
        <w:br/>
        <w:t>- Call Engine: WebRTC with STUN/TURN servers</w:t>
      </w:r>
      <w:r w:rsidRPr="008B4CE2">
        <w:br/>
        <w:t>- Push Notifications: Firebase Cloud Messaging (FCM)</w:t>
      </w:r>
      <w:r w:rsidRPr="008B4CE2">
        <w:br/>
        <w:t>- SMS: BulkSMS Nigeria, Termii, or Africa’s Talking API</w:t>
      </w:r>
    </w:p>
    <w:p w:rsidR="00302E1C" w:rsidRPr="008B4CE2" w:rsidRDefault="0064216A" w:rsidP="008B4CE2">
      <w:pPr>
        <w:spacing w:line="360" w:lineRule="auto"/>
      </w:pPr>
      <w:r w:rsidRPr="008B4CE2">
        <w:t>2. Servers</w:t>
      </w:r>
      <w:proofErr w:type="gramStart"/>
      <w:r w:rsidRPr="008B4CE2">
        <w:t>:</w:t>
      </w:r>
      <w:proofErr w:type="gramEnd"/>
      <w:r w:rsidRPr="008B4CE2">
        <w:br/>
        <w:t>- R</w:t>
      </w:r>
      <w:r w:rsidRPr="008B4CE2">
        <w:t>ent a VPS (e.g., Contabo, DigitalOcean) for backend + signaling</w:t>
      </w:r>
      <w:r w:rsidRPr="008B4CE2">
        <w:br/>
        <w:t>- Free-tier Firebase for auth &amp; push notifications</w:t>
      </w:r>
      <w:r w:rsidRPr="008B4CE2">
        <w:br/>
        <w:t>- Low-cost cloud TURN server (e.g., Twilio ICE, Xirsys, or Coturn self-host)</w:t>
      </w:r>
    </w:p>
    <w:p w:rsidR="00302E1C" w:rsidRPr="008B4CE2" w:rsidRDefault="0064216A" w:rsidP="008B4CE2">
      <w:pPr>
        <w:pStyle w:val="Heading2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="Cambria" w:hAnsi="Cambria" w:cs="Cambria"/>
          <w:sz w:val="22"/>
          <w:szCs w:val="22"/>
        </w:rPr>
        <w:t>📍</w:t>
      </w:r>
      <w:r w:rsidRPr="008B4CE2">
        <w:rPr>
          <w:rFonts w:asciiTheme="minorHAnsi" w:hAnsiTheme="minorHAnsi"/>
          <w:sz w:val="22"/>
          <w:szCs w:val="22"/>
        </w:rPr>
        <w:t xml:space="preserve"> Stage 4 — Development Plan</w:t>
      </w:r>
    </w:p>
    <w:p w:rsidR="00302E1C" w:rsidRPr="008B4CE2" w:rsidRDefault="0064216A" w:rsidP="008B4CE2">
      <w:pPr>
        <w:spacing w:line="360" w:lineRule="auto"/>
      </w:pPr>
      <w:r w:rsidRPr="008B4CE2">
        <w:t>Goal: Build features step-by-step.</w:t>
      </w:r>
    </w:p>
    <w:p w:rsidR="00302E1C" w:rsidRPr="008B4CE2" w:rsidRDefault="0064216A" w:rsidP="008B4CE2">
      <w:pPr>
        <w:spacing w:line="360" w:lineRule="auto"/>
      </w:pPr>
      <w:r w:rsidRPr="008B4CE2">
        <w:t>Phase 1 — UI Prototype (No real calls yet</w:t>
      </w:r>
      <w:proofErr w:type="gramStart"/>
      <w:r w:rsidRPr="008B4CE2">
        <w:t>)</w:t>
      </w:r>
      <w:proofErr w:type="gramEnd"/>
      <w:r w:rsidRPr="008B4CE2">
        <w:br/>
        <w:t>- Design screens in Figma or Canva (Home, Call Screen, Contact List)</w:t>
      </w:r>
      <w:r w:rsidRPr="008B4CE2">
        <w:br/>
        <w:t>- Build clickable prototype to show testers</w:t>
      </w:r>
    </w:p>
    <w:p w:rsidR="00302E1C" w:rsidRPr="008B4CE2" w:rsidRDefault="0064216A" w:rsidP="008B4CE2">
      <w:pPr>
        <w:spacing w:line="360" w:lineRule="auto"/>
      </w:pPr>
      <w:r w:rsidRPr="008B4CE2">
        <w:t>Phase 2 — Backend &amp; Auth</w:t>
      </w:r>
      <w:r w:rsidRPr="008B4CE2">
        <w:br/>
        <w:t>- Implement phone number OTP login with Firebase</w:t>
      </w:r>
      <w:r w:rsidRPr="008B4CE2">
        <w:br/>
        <w:t>- Store basic user info (</w:t>
      </w:r>
      <w:r w:rsidRPr="008B4CE2">
        <w:t>name, phone, online/offline status)</w:t>
      </w:r>
    </w:p>
    <w:p w:rsidR="00302E1C" w:rsidRPr="008B4CE2" w:rsidRDefault="0064216A" w:rsidP="008B4CE2">
      <w:pPr>
        <w:spacing w:line="360" w:lineRule="auto"/>
      </w:pPr>
      <w:r w:rsidRPr="008B4CE2">
        <w:t>Phase 3 — Call Feature</w:t>
      </w:r>
      <w:r w:rsidRPr="008B4CE2">
        <w:br/>
        <w:t>- Add WebRTC for 1-to-1 calls</w:t>
      </w:r>
      <w:r w:rsidRPr="008B4CE2">
        <w:br/>
        <w:t>- Integrate STUN/TURN so calls work even with NAT/firewalls</w:t>
      </w:r>
      <w:r w:rsidRPr="008B4CE2">
        <w:br/>
        <w:t>- Test audio quality on bad network using Opus @ 16 kbps</w:t>
      </w:r>
    </w:p>
    <w:p w:rsidR="00302E1C" w:rsidRPr="008B4CE2" w:rsidRDefault="0064216A" w:rsidP="008B4CE2">
      <w:pPr>
        <w:spacing w:line="360" w:lineRule="auto"/>
      </w:pPr>
      <w:r w:rsidRPr="008B4CE2">
        <w:t>Phase 4 — Offline SMS Ping</w:t>
      </w:r>
      <w:r w:rsidRPr="008B4CE2">
        <w:br/>
        <w:t>- If user is offline: t</w:t>
      </w:r>
      <w:r w:rsidRPr="008B4CE2">
        <w:t>rigger API call to BulkSMS to send alert</w:t>
      </w:r>
      <w:r w:rsidRPr="008B4CE2">
        <w:br/>
        <w:t>- Keep cost low by only sending SMS if callee’s last seen is &gt;1 min ago</w:t>
      </w:r>
    </w:p>
    <w:p w:rsidR="00302E1C" w:rsidRPr="008B4CE2" w:rsidRDefault="0064216A" w:rsidP="008B4CE2">
      <w:pPr>
        <w:pStyle w:val="Heading2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="Cambria" w:hAnsi="Cambria" w:cs="Cambria"/>
          <w:sz w:val="22"/>
          <w:szCs w:val="22"/>
        </w:rPr>
        <w:lastRenderedPageBreak/>
        <w:t>📍</w:t>
      </w:r>
      <w:r w:rsidRPr="008B4CE2">
        <w:rPr>
          <w:rFonts w:asciiTheme="minorHAnsi" w:hAnsiTheme="minorHAnsi"/>
          <w:sz w:val="22"/>
          <w:szCs w:val="22"/>
        </w:rPr>
        <w:t xml:space="preserve"> Stage 5 — Testing &amp; Feedback</w:t>
      </w:r>
    </w:p>
    <w:p w:rsidR="00302E1C" w:rsidRPr="008B4CE2" w:rsidRDefault="0064216A" w:rsidP="008B4CE2">
      <w:pPr>
        <w:spacing w:line="360" w:lineRule="auto"/>
      </w:pPr>
      <w:r w:rsidRPr="008B4CE2">
        <w:t>Goal: Make sure it works in real Nigerian conditions.</w:t>
      </w:r>
      <w:r w:rsidRPr="008B4CE2">
        <w:br/>
        <w:t>- Test on MTN, Glo, Airtel, 9mobile</w:t>
      </w:r>
      <w:r w:rsidRPr="008B4CE2">
        <w:br/>
        <w:t>- Test on 2G/EDGE, 3G</w:t>
      </w:r>
      <w:r w:rsidRPr="008B4CE2">
        <w:t>, 4G</w:t>
      </w:r>
      <w:r w:rsidRPr="008B4CE2">
        <w:br/>
        <w:t>- Compare ₦100 airtime vs ₦100 data call length — use this in marketing</w:t>
      </w:r>
    </w:p>
    <w:p w:rsidR="00302E1C" w:rsidRPr="008B4CE2" w:rsidRDefault="0064216A" w:rsidP="008B4CE2">
      <w:pPr>
        <w:pStyle w:val="Heading2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="Cambria" w:hAnsi="Cambria" w:cs="Cambria"/>
          <w:sz w:val="22"/>
          <w:szCs w:val="22"/>
        </w:rPr>
        <w:t>📍</w:t>
      </w:r>
      <w:r w:rsidRPr="008B4CE2">
        <w:rPr>
          <w:rFonts w:asciiTheme="minorHAnsi" w:hAnsiTheme="minorHAnsi"/>
          <w:sz w:val="22"/>
          <w:szCs w:val="22"/>
        </w:rPr>
        <w:t xml:space="preserve"> Stage 6 — Launch &amp; Marketing</w:t>
      </w:r>
    </w:p>
    <w:p w:rsidR="00302E1C" w:rsidRPr="008B4CE2" w:rsidRDefault="0064216A" w:rsidP="008B4CE2">
      <w:pPr>
        <w:spacing w:line="360" w:lineRule="auto"/>
      </w:pPr>
      <w:r w:rsidRPr="008B4CE2">
        <w:t>Goal: Create hype locally.</w:t>
      </w:r>
      <w:r w:rsidRPr="008B4CE2">
        <w:br/>
        <w:t>- Launch first in one city (Kano, Lagos, or Abuja) to control costs</w:t>
      </w:r>
      <w:r w:rsidRPr="008B4CE2">
        <w:br/>
        <w:t>- Distribute via Google Play (skip iOS at first — hi</w:t>
      </w:r>
      <w:r w:rsidRPr="008B4CE2">
        <w:t>gher cost)</w:t>
      </w:r>
      <w:r w:rsidRPr="008B4CE2">
        <w:br/>
        <w:t>- Push ads on Facebook, Instagram, and TikTok targeting 18–45 age</w:t>
      </w:r>
      <w:r w:rsidRPr="008B4CE2">
        <w:br/>
        <w:t>- Partner with churches, mosques, and student unions</w:t>
      </w:r>
    </w:p>
    <w:p w:rsidR="00302E1C" w:rsidRPr="008B4CE2" w:rsidRDefault="0064216A" w:rsidP="008B4CE2">
      <w:pPr>
        <w:pStyle w:val="Heading2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="Cambria" w:hAnsi="Cambria" w:cs="Cambria"/>
          <w:sz w:val="22"/>
          <w:szCs w:val="22"/>
        </w:rPr>
        <w:t>📍</w:t>
      </w:r>
      <w:r w:rsidRPr="008B4CE2">
        <w:rPr>
          <w:rFonts w:asciiTheme="minorHAnsi" w:hAnsiTheme="minorHAnsi"/>
          <w:sz w:val="22"/>
          <w:szCs w:val="22"/>
        </w:rPr>
        <w:t xml:space="preserve"> Stage 7 — Monetization</w:t>
      </w:r>
    </w:p>
    <w:p w:rsidR="00302E1C" w:rsidRPr="008B4CE2" w:rsidRDefault="0064216A" w:rsidP="008B4CE2">
      <w:pPr>
        <w:spacing w:line="360" w:lineRule="auto"/>
      </w:pPr>
      <w:r w:rsidRPr="008B4CE2">
        <w:t>Goal: Cover SMS + server costs.</w:t>
      </w:r>
      <w:r w:rsidRPr="008B4CE2">
        <w:br/>
        <w:t>- Free calls with ads after each call (banner or 5-sec au</w:t>
      </w:r>
      <w:bookmarkStart w:id="0" w:name="_GoBack"/>
      <w:bookmarkEnd w:id="0"/>
      <w:r w:rsidRPr="008B4CE2">
        <w:t>dio ad</w:t>
      </w:r>
      <w:proofErr w:type="gramStart"/>
      <w:r w:rsidRPr="008B4CE2">
        <w:t>)</w:t>
      </w:r>
      <w:proofErr w:type="gramEnd"/>
      <w:r w:rsidRPr="008B4CE2">
        <w:br/>
        <w:t>- ₦</w:t>
      </w:r>
      <w:r w:rsidRPr="008B4CE2">
        <w:t>500/month premium for ad-free</w:t>
      </w:r>
      <w:r w:rsidRPr="008B4CE2">
        <w:br/>
        <w:t>- Small fee for international calls</w:t>
      </w:r>
      <w:r w:rsidRPr="008B4CE2">
        <w:br/>
        <w:t>- Sell “SMS bundles” to heavy users for offline pings</w:t>
      </w:r>
    </w:p>
    <w:p w:rsidR="00302E1C" w:rsidRPr="008B4CE2" w:rsidRDefault="0064216A" w:rsidP="008B4CE2">
      <w:pPr>
        <w:pStyle w:val="Heading2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="Cambria" w:hAnsi="Cambria" w:cs="Cambria"/>
          <w:sz w:val="22"/>
          <w:szCs w:val="22"/>
        </w:rPr>
        <w:t>📍</w:t>
      </w:r>
      <w:r w:rsidRPr="008B4CE2">
        <w:rPr>
          <w:rFonts w:asciiTheme="minorHAnsi" w:hAnsiTheme="minorHAnsi"/>
          <w:sz w:val="22"/>
          <w:szCs w:val="22"/>
        </w:rPr>
        <w:t xml:space="preserve"> Stage 8 — Scale</w:t>
      </w:r>
    </w:p>
    <w:p w:rsidR="00302E1C" w:rsidRPr="008B4CE2" w:rsidRDefault="0064216A" w:rsidP="008B4CE2">
      <w:pPr>
        <w:spacing w:line="360" w:lineRule="auto"/>
      </w:pPr>
      <w:r w:rsidRPr="008B4CE2">
        <w:t>Goal: Add advanced features only after you have 50k+ active users.</w:t>
      </w:r>
      <w:r w:rsidRPr="008B4CE2">
        <w:br/>
        <w:t>- Group calls</w:t>
      </w:r>
      <w:r w:rsidRPr="008B4CE2">
        <w:br/>
        <w:t>- Call recording</w:t>
      </w:r>
      <w:r w:rsidRPr="008B4CE2">
        <w:br/>
        <w:t>- Business call pac</w:t>
      </w:r>
      <w:r w:rsidRPr="008B4CE2">
        <w:t>kages</w:t>
      </w:r>
      <w:r w:rsidRPr="008B4CE2">
        <w:br/>
        <w:t>- Partnerships with ISPs for zero-rated data calls</w:t>
      </w:r>
    </w:p>
    <w:p w:rsidR="008B4CE2" w:rsidRPr="008B4CE2" w:rsidRDefault="00704A76" w:rsidP="008B4CE2">
      <w:pPr>
        <w:pStyle w:val="NormalWeb"/>
        <w:spacing w:line="360" w:lineRule="auto"/>
        <w:rPr>
          <w:rFonts w:asciiTheme="minorHAnsi" w:eastAsiaTheme="majorEastAsia" w:hAnsiTheme="minorHAnsi" w:cstheme="majorBidi"/>
          <w:b/>
          <w:bCs/>
          <w:color w:val="4F81BD" w:themeColor="accent1"/>
          <w:sz w:val="22"/>
          <w:szCs w:val="22"/>
        </w:rPr>
      </w:pPr>
      <w:r w:rsidRPr="008B4CE2">
        <w:rPr>
          <w:rFonts w:ascii="Cambria" w:hAnsi="Cambria" w:cs="Cambria"/>
          <w:sz w:val="22"/>
          <w:szCs w:val="22"/>
        </w:rPr>
        <w:t>📍</w:t>
      </w:r>
      <w:r w:rsidRPr="008B4CE2">
        <w:rPr>
          <w:rStyle w:val="Heading2Char"/>
          <w:rFonts w:asciiTheme="minorHAnsi" w:hAnsiTheme="minorHAnsi"/>
          <w:sz w:val="22"/>
          <w:szCs w:val="22"/>
        </w:rPr>
        <w:t xml:space="preserve"> </w:t>
      </w:r>
      <w:r w:rsidR="008B4CE2" w:rsidRPr="008B4CE2">
        <w:rPr>
          <w:rStyle w:val="Heading2Char"/>
          <w:rFonts w:asciiTheme="minorHAnsi" w:hAnsiTheme="minorHAnsi"/>
          <w:sz w:val="22"/>
          <w:szCs w:val="22"/>
        </w:rPr>
        <w:t>Stage 9 – Automation</w:t>
      </w:r>
      <w:r w:rsidR="008B4CE2" w:rsidRPr="008B4CE2">
        <w:rPr>
          <w:rFonts w:asciiTheme="minorHAnsi" w:hAnsiTheme="minorHAnsi"/>
          <w:sz w:val="22"/>
          <w:szCs w:val="22"/>
        </w:rPr>
        <w:br/>
      </w:r>
      <w:r w:rsidR="008B4CE2" w:rsidRPr="008B4CE2">
        <w:rPr>
          <w:rFonts w:asciiTheme="minorHAnsi" w:hAnsiTheme="minorHAnsi"/>
          <w:sz w:val="22"/>
          <w:szCs w:val="22"/>
        </w:rPr>
        <w:t xml:space="preserve">Yes, absolutely — Python can be part of a </w:t>
      </w:r>
      <w:r w:rsidR="008B4CE2" w:rsidRPr="008B4CE2">
        <w:rPr>
          <w:rStyle w:val="Strong"/>
          <w:rFonts w:asciiTheme="minorHAnsi" w:hAnsiTheme="minorHAnsi"/>
          <w:sz w:val="22"/>
          <w:szCs w:val="22"/>
        </w:rPr>
        <w:t>voice call app’s backend</w:t>
      </w:r>
      <w:r w:rsidR="008B4CE2" w:rsidRPr="008B4CE2">
        <w:rPr>
          <w:rFonts w:asciiTheme="minorHAnsi" w:hAnsiTheme="minorHAnsi"/>
          <w:sz w:val="22"/>
          <w:szCs w:val="22"/>
        </w:rPr>
        <w:t xml:space="preserve"> for automation, AI features, or even real-time assistance.</w:t>
      </w:r>
    </w:p>
    <w:p w:rsidR="008B4CE2" w:rsidRPr="008B4CE2" w:rsidRDefault="008B4CE2" w:rsidP="008B4CE2">
      <w:pPr>
        <w:pStyle w:val="NormalWeb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Theme="minorHAnsi" w:hAnsiTheme="minorHAnsi"/>
          <w:sz w:val="22"/>
          <w:szCs w:val="22"/>
        </w:rPr>
        <w:t>For example, in a voice call app:</w:t>
      </w:r>
    </w:p>
    <w:p w:rsidR="008B4CE2" w:rsidRPr="008B4CE2" w:rsidRDefault="008B4CE2" w:rsidP="008B4CE2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Style w:val="Strong"/>
          <w:rFonts w:asciiTheme="minorHAnsi" w:hAnsiTheme="minorHAnsi"/>
          <w:sz w:val="22"/>
          <w:szCs w:val="22"/>
        </w:rPr>
        <w:t>Speech-to-Text (STT)</w:t>
      </w:r>
      <w:r w:rsidRPr="008B4CE2">
        <w:rPr>
          <w:rFonts w:asciiTheme="minorHAnsi" w:hAnsiTheme="minorHAnsi"/>
          <w:sz w:val="22"/>
          <w:szCs w:val="22"/>
        </w:rPr>
        <w:t xml:space="preserve"> → Python could process the audio stream (using tools like </w:t>
      </w:r>
      <w:proofErr w:type="spellStart"/>
      <w:r w:rsidRPr="008B4CE2">
        <w:rPr>
          <w:rFonts w:asciiTheme="minorHAnsi" w:hAnsiTheme="minorHAnsi"/>
          <w:sz w:val="22"/>
          <w:szCs w:val="22"/>
        </w:rPr>
        <w:t>OpenAI</w:t>
      </w:r>
      <w:proofErr w:type="spellEnd"/>
      <w:r w:rsidRPr="008B4CE2">
        <w:rPr>
          <w:rFonts w:asciiTheme="minorHAnsi" w:hAnsiTheme="minorHAnsi"/>
          <w:sz w:val="22"/>
          <w:szCs w:val="22"/>
        </w:rPr>
        <w:t xml:space="preserve"> Whisper, Google Speech API, or </w:t>
      </w:r>
      <w:proofErr w:type="spellStart"/>
      <w:r w:rsidRPr="008B4CE2">
        <w:rPr>
          <w:rFonts w:asciiTheme="minorHAnsi" w:hAnsiTheme="minorHAnsi"/>
          <w:sz w:val="22"/>
          <w:szCs w:val="22"/>
        </w:rPr>
        <w:t>Vosk</w:t>
      </w:r>
      <w:proofErr w:type="spellEnd"/>
      <w:r w:rsidRPr="008B4CE2">
        <w:rPr>
          <w:rFonts w:asciiTheme="minorHAnsi" w:hAnsiTheme="minorHAnsi"/>
          <w:sz w:val="22"/>
          <w:szCs w:val="22"/>
        </w:rPr>
        <w:t>) and convert it into text in real-time.</w:t>
      </w:r>
    </w:p>
    <w:p w:rsidR="008B4CE2" w:rsidRPr="008B4CE2" w:rsidRDefault="008B4CE2" w:rsidP="008B4CE2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Style w:val="Strong"/>
          <w:rFonts w:asciiTheme="minorHAnsi" w:hAnsiTheme="minorHAnsi"/>
          <w:sz w:val="22"/>
          <w:szCs w:val="22"/>
        </w:rPr>
        <w:lastRenderedPageBreak/>
        <w:t>Text-to-Speech (TTS)</w:t>
      </w:r>
      <w:r w:rsidRPr="008B4CE2">
        <w:rPr>
          <w:rFonts w:asciiTheme="minorHAnsi" w:hAnsiTheme="minorHAnsi"/>
          <w:sz w:val="22"/>
          <w:szCs w:val="22"/>
        </w:rPr>
        <w:t xml:space="preserve"> → AI voices (like </w:t>
      </w:r>
      <w:proofErr w:type="spellStart"/>
      <w:r w:rsidRPr="008B4CE2">
        <w:rPr>
          <w:rFonts w:asciiTheme="minorHAnsi" w:hAnsiTheme="minorHAnsi"/>
          <w:sz w:val="22"/>
          <w:szCs w:val="22"/>
        </w:rPr>
        <w:t>Coqui</w:t>
      </w:r>
      <w:proofErr w:type="spellEnd"/>
      <w:r w:rsidRPr="008B4CE2">
        <w:rPr>
          <w:rFonts w:asciiTheme="minorHAnsi" w:hAnsiTheme="minorHAnsi"/>
          <w:sz w:val="22"/>
          <w:szCs w:val="22"/>
        </w:rPr>
        <w:t xml:space="preserve"> TTS or </w:t>
      </w:r>
      <w:proofErr w:type="spellStart"/>
      <w:r w:rsidRPr="008B4CE2">
        <w:rPr>
          <w:rFonts w:asciiTheme="minorHAnsi" w:hAnsiTheme="minorHAnsi"/>
          <w:sz w:val="22"/>
          <w:szCs w:val="22"/>
        </w:rPr>
        <w:t>ElevenLabs</w:t>
      </w:r>
      <w:proofErr w:type="spellEnd"/>
      <w:r w:rsidRPr="008B4CE2">
        <w:rPr>
          <w:rFonts w:asciiTheme="minorHAnsi" w:hAnsiTheme="minorHAnsi"/>
          <w:sz w:val="22"/>
          <w:szCs w:val="22"/>
        </w:rPr>
        <w:t>) could generate speech back to the user.</w:t>
      </w:r>
    </w:p>
    <w:p w:rsidR="008B4CE2" w:rsidRPr="008B4CE2" w:rsidRDefault="008B4CE2" w:rsidP="008B4CE2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Style w:val="Strong"/>
          <w:rFonts w:asciiTheme="minorHAnsi" w:hAnsiTheme="minorHAnsi"/>
          <w:sz w:val="22"/>
          <w:szCs w:val="22"/>
        </w:rPr>
        <w:t>Real-Time Translation</w:t>
      </w:r>
      <w:r w:rsidRPr="008B4CE2">
        <w:rPr>
          <w:rFonts w:asciiTheme="minorHAnsi" w:hAnsiTheme="minorHAnsi"/>
          <w:sz w:val="22"/>
          <w:szCs w:val="22"/>
        </w:rPr>
        <w:t xml:space="preserve"> → Python could detect a language and translate speech on the fly.</w:t>
      </w:r>
    </w:p>
    <w:p w:rsidR="008B4CE2" w:rsidRPr="008B4CE2" w:rsidRDefault="008B4CE2" w:rsidP="008B4CE2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Style w:val="Strong"/>
          <w:rFonts w:asciiTheme="minorHAnsi" w:hAnsiTheme="minorHAnsi"/>
          <w:sz w:val="22"/>
          <w:szCs w:val="22"/>
        </w:rPr>
        <w:t>Voice Commands</w:t>
      </w:r>
      <w:r w:rsidRPr="008B4CE2">
        <w:rPr>
          <w:rFonts w:asciiTheme="minorHAnsi" w:hAnsiTheme="minorHAnsi"/>
          <w:sz w:val="22"/>
          <w:szCs w:val="22"/>
        </w:rPr>
        <w:t xml:space="preserve"> → Users could say “Mute all” or “Record this call,” and Python scripts handle the action.</w:t>
      </w:r>
    </w:p>
    <w:p w:rsidR="008B4CE2" w:rsidRPr="008B4CE2" w:rsidRDefault="008B4CE2" w:rsidP="008B4CE2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Style w:val="Strong"/>
          <w:rFonts w:asciiTheme="minorHAnsi" w:hAnsiTheme="minorHAnsi"/>
          <w:sz w:val="22"/>
          <w:szCs w:val="22"/>
        </w:rPr>
        <w:t>Sentiment/Emotion Detection</w:t>
      </w:r>
      <w:r w:rsidRPr="008B4CE2">
        <w:rPr>
          <w:rFonts w:asciiTheme="minorHAnsi" w:hAnsiTheme="minorHAnsi"/>
          <w:sz w:val="22"/>
          <w:szCs w:val="22"/>
        </w:rPr>
        <w:t xml:space="preserve"> → AI could analyze the tone of voice to give context during calls.</w:t>
      </w:r>
    </w:p>
    <w:p w:rsidR="008B4CE2" w:rsidRPr="008B4CE2" w:rsidRDefault="008B4CE2" w:rsidP="008B4CE2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Style w:val="Strong"/>
          <w:rFonts w:asciiTheme="minorHAnsi" w:hAnsiTheme="minorHAnsi"/>
          <w:sz w:val="22"/>
          <w:szCs w:val="22"/>
        </w:rPr>
        <w:t>Smart Transcription &amp; Summaries</w:t>
      </w:r>
      <w:r w:rsidRPr="008B4CE2">
        <w:rPr>
          <w:rFonts w:asciiTheme="minorHAnsi" w:hAnsiTheme="minorHAnsi"/>
          <w:sz w:val="22"/>
          <w:szCs w:val="22"/>
        </w:rPr>
        <w:t xml:space="preserve"> → </w:t>
      </w:r>
      <w:proofErr w:type="gramStart"/>
      <w:r w:rsidRPr="008B4CE2">
        <w:rPr>
          <w:rFonts w:asciiTheme="minorHAnsi" w:hAnsiTheme="minorHAnsi"/>
          <w:sz w:val="22"/>
          <w:szCs w:val="22"/>
        </w:rPr>
        <w:t>After</w:t>
      </w:r>
      <w:proofErr w:type="gramEnd"/>
      <w:r w:rsidRPr="008B4CE2">
        <w:rPr>
          <w:rFonts w:asciiTheme="minorHAnsi" w:hAnsiTheme="minorHAnsi"/>
          <w:sz w:val="22"/>
          <w:szCs w:val="22"/>
        </w:rPr>
        <w:t xml:space="preserve"> a call, Python could summarize the conversation and even extract action items.</w:t>
      </w:r>
    </w:p>
    <w:p w:rsidR="008B4CE2" w:rsidRPr="008B4CE2" w:rsidRDefault="008B4CE2" w:rsidP="008B4CE2">
      <w:pPr>
        <w:pStyle w:val="NormalWeb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Theme="minorHAnsi" w:hAnsiTheme="minorHAnsi"/>
          <w:sz w:val="22"/>
          <w:szCs w:val="22"/>
        </w:rPr>
        <w:t xml:space="preserve">The real challenge is </w:t>
      </w:r>
      <w:r w:rsidRPr="008B4CE2">
        <w:rPr>
          <w:rStyle w:val="Strong"/>
          <w:rFonts w:asciiTheme="minorHAnsi" w:hAnsiTheme="minorHAnsi"/>
          <w:sz w:val="22"/>
          <w:szCs w:val="22"/>
        </w:rPr>
        <w:t>real-time performance</w:t>
      </w:r>
      <w:r w:rsidRPr="008B4CE2">
        <w:rPr>
          <w:rFonts w:asciiTheme="minorHAnsi" w:hAnsiTheme="minorHAnsi"/>
          <w:sz w:val="22"/>
          <w:szCs w:val="22"/>
        </w:rPr>
        <w:t xml:space="preserve"> — so you’d likely combine Python’s AI logic with a low-latency voice pipeline (like </w:t>
      </w:r>
      <w:proofErr w:type="spellStart"/>
      <w:r w:rsidRPr="008B4CE2">
        <w:rPr>
          <w:rFonts w:asciiTheme="minorHAnsi" w:hAnsiTheme="minorHAnsi"/>
          <w:sz w:val="22"/>
          <w:szCs w:val="22"/>
        </w:rPr>
        <w:t>WebRTC</w:t>
      </w:r>
      <w:proofErr w:type="spellEnd"/>
      <w:r w:rsidRPr="008B4CE2">
        <w:rPr>
          <w:rFonts w:asciiTheme="minorHAnsi" w:hAnsiTheme="minorHAnsi"/>
          <w:sz w:val="22"/>
          <w:szCs w:val="22"/>
        </w:rPr>
        <w:t xml:space="preserve"> for streaming audio).</w:t>
      </w:r>
    </w:p>
    <w:p w:rsidR="008B4CE2" w:rsidRPr="008B4CE2" w:rsidRDefault="008B4CE2" w:rsidP="008B4CE2">
      <w:pPr>
        <w:spacing w:line="360" w:lineRule="auto"/>
      </w:pPr>
    </w:p>
    <w:p w:rsidR="00302E1C" w:rsidRPr="008B4CE2" w:rsidRDefault="0064216A" w:rsidP="008B4CE2">
      <w:pPr>
        <w:pStyle w:val="Heading2"/>
        <w:spacing w:line="360" w:lineRule="auto"/>
        <w:rPr>
          <w:rFonts w:asciiTheme="minorHAnsi" w:hAnsiTheme="minorHAnsi"/>
          <w:sz w:val="22"/>
          <w:szCs w:val="22"/>
        </w:rPr>
      </w:pPr>
      <w:r w:rsidRPr="008B4CE2">
        <w:rPr>
          <w:rFonts w:ascii="Cambria" w:hAnsi="Cambria" w:cs="Cambria"/>
          <w:sz w:val="22"/>
          <w:szCs w:val="22"/>
        </w:rPr>
        <w:t>💡</w:t>
      </w:r>
      <w:r w:rsidRPr="008B4CE2">
        <w:rPr>
          <w:rFonts w:asciiTheme="minorHAnsi" w:hAnsiTheme="minorHAnsi"/>
          <w:sz w:val="22"/>
          <w:szCs w:val="22"/>
        </w:rPr>
        <w:t xml:space="preserve"> Reality Check</w:t>
      </w:r>
    </w:p>
    <w:p w:rsidR="00302E1C" w:rsidRPr="008B4CE2" w:rsidRDefault="0064216A" w:rsidP="008B4CE2">
      <w:pPr>
        <w:spacing w:line="360" w:lineRule="auto"/>
      </w:pPr>
      <w:r w:rsidRPr="008B4CE2">
        <w:t>You don’t need networking expertise to start.</w:t>
      </w:r>
      <w:r w:rsidRPr="008B4CE2">
        <w:br/>
        <w:t>If you can’t code it all yourself, you can hire a small team</w:t>
      </w:r>
      <w:proofErr w:type="gramStart"/>
      <w:r w:rsidRPr="008B4CE2">
        <w:t>:</w:t>
      </w:r>
      <w:proofErr w:type="gramEnd"/>
      <w:r w:rsidRPr="008B4CE2">
        <w:br/>
        <w:t>- 1 Flutter dev (frontend)</w:t>
      </w:r>
      <w:r w:rsidRPr="008B4CE2">
        <w:br/>
        <w:t>- 1 Node.js/WebRTC dev (backend + calls)</w:t>
      </w:r>
      <w:r w:rsidRPr="008B4CE2">
        <w:br/>
        <w:t>- 1 UI</w:t>
      </w:r>
      <w:r w:rsidRPr="008B4CE2">
        <w:t>/UX designer (branding + screens)</w:t>
      </w:r>
      <w:r w:rsidRPr="008B4CE2">
        <w:br/>
      </w:r>
      <w:r w:rsidRPr="008B4CE2">
        <w:br/>
        <w:t>The hardest technical part is the WebRTC + TURN/STUN integration, but that’s a solved problem — many open-source templates already exist.</w:t>
      </w:r>
    </w:p>
    <w:sectPr w:rsidR="00302E1C" w:rsidRPr="008B4C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BCD6F72"/>
    <w:multiLevelType w:val="multilevel"/>
    <w:tmpl w:val="5AFE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4EF0"/>
    <w:rsid w:val="0006063C"/>
    <w:rsid w:val="0015074B"/>
    <w:rsid w:val="0029639D"/>
    <w:rsid w:val="00302E1C"/>
    <w:rsid w:val="00326F90"/>
    <w:rsid w:val="0064216A"/>
    <w:rsid w:val="00704A76"/>
    <w:rsid w:val="008B4C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B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B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C7C6B2-D0F0-4EC6-9772-112C4F8D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2025-08-12T05:37:00Z</dcterms:modified>
  <cp:category/>
</cp:coreProperties>
</file>